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Cart Test Cases</w:t>
      </w:r>
    </w:p>
    <w:p>
      <w:pPr>
        <w:pStyle w:val="Heading1"/>
      </w:pPr>
      <w:r>
        <w:t>CART_001</w:t>
      </w:r>
    </w:p>
    <w:p>
      <w:r>
        <w:t>Test Case ID: CART_001</w:t>
      </w:r>
    </w:p>
    <w:p>
      <w:r>
        <w:t>Title: Cart Test Case 1</w:t>
      </w:r>
    </w:p>
    <w:p>
      <w:r>
        <w:t>Description: This test validates cart functionality step 1.</w:t>
      </w:r>
    </w:p>
    <w:p>
      <w:r>
        <w:t>Steps: Step 1: Perform action 1 for Cart.</w:t>
      </w:r>
    </w:p>
    <w:p>
      <w:r>
        <w:t>Expected Result: Expected result 1 for Cart.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CART_002</w:t>
      </w:r>
    </w:p>
    <w:p>
      <w:r>
        <w:t>Test Case ID: CART_002</w:t>
      </w:r>
    </w:p>
    <w:p>
      <w:r>
        <w:t>Title: Cart Test Case 2</w:t>
      </w:r>
    </w:p>
    <w:p>
      <w:r>
        <w:t>Description: This test validates cart functionality step 2.</w:t>
      </w:r>
    </w:p>
    <w:p>
      <w:r>
        <w:t>Steps: Step 2: Perform action 2 for Cart.</w:t>
      </w:r>
    </w:p>
    <w:p>
      <w:r>
        <w:t>Expected Result: Expected result 2 for Cart.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CART_003</w:t>
      </w:r>
    </w:p>
    <w:p>
      <w:r>
        <w:t>Test Case ID: CART_003</w:t>
      </w:r>
    </w:p>
    <w:p>
      <w:r>
        <w:t>Title: Cart Test Case 3</w:t>
      </w:r>
    </w:p>
    <w:p>
      <w:r>
        <w:t>Description: This test validates cart functionality step 3.</w:t>
      </w:r>
    </w:p>
    <w:p>
      <w:r>
        <w:t>Steps: Step 3: Perform action 3 for Cart.</w:t>
      </w:r>
    </w:p>
    <w:p>
      <w:r>
        <w:t>Expected Result: Expected result 3 for Cart.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CART_004</w:t>
      </w:r>
    </w:p>
    <w:p>
      <w:r>
        <w:t>Test Case ID: CART_004</w:t>
      </w:r>
    </w:p>
    <w:p>
      <w:r>
        <w:t>Title: Cart Test Case 4</w:t>
      </w:r>
    </w:p>
    <w:p>
      <w:r>
        <w:t>Description: This test validates cart functionality step 4.</w:t>
      </w:r>
    </w:p>
    <w:p>
      <w:r>
        <w:t>Steps: Step 4: Perform action 4 for Cart.</w:t>
      </w:r>
    </w:p>
    <w:p>
      <w:r>
        <w:t>Expected Result: Expected result 4 for Cart.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CART_005</w:t>
      </w:r>
    </w:p>
    <w:p>
      <w:r>
        <w:t>Test Case ID: CART_005</w:t>
      </w:r>
    </w:p>
    <w:p>
      <w:r>
        <w:t>Title: Cart Test Case 5</w:t>
      </w:r>
    </w:p>
    <w:p>
      <w:r>
        <w:t>Description: This test validates cart functionality step 5.</w:t>
      </w:r>
    </w:p>
    <w:p>
      <w:r>
        <w:t>Steps: Step 5: Perform action 5 for Cart.</w:t>
      </w:r>
    </w:p>
    <w:p>
      <w:r>
        <w:t>Expected Result: Expected result 5 for Cart.</w:t>
      </w:r>
    </w:p>
    <w:p>
      <w:r>
        <w:t>Actual Result: To be tested</w:t>
      </w:r>
    </w:p>
    <w:p>
      <w:r>
        <w:t>Status: Not Executed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